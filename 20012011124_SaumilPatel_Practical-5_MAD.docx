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5"/>
        <w:ind w:left="997"/>
        <w:rPr>
          <w:b/>
          <w:color w:val="E26C09"/>
          <w:sz w:val="52"/>
        </w:rPr>
      </w:pPr>
      <w:r>
        <w:rPr>
          <w:b/>
          <w:color w:val="E26C09"/>
          <w:sz w:val="52"/>
        </w:rPr>
        <w:t xml:space="preserve">[ </w:t>
      </w:r>
      <w:r>
        <w:rPr>
          <w:b/>
          <w:sz w:val="32"/>
          <w:szCs w:val="32"/>
        </w:rPr>
        <w:t>2CEIT5PE5: MOBILE APPLICATION DEVELOPMENT</w:t>
      </w:r>
      <w:r>
        <w:rPr>
          <w:b/>
          <w:color w:val="E26C09"/>
          <w:sz w:val="52"/>
        </w:rPr>
        <w:t>]</w:t>
      </w:r>
    </w:p>
    <w:p>
      <w:pPr>
        <w:spacing w:before="65"/>
        <w:ind w:left="997"/>
        <w:rPr>
          <w:b/>
          <w:color w:val="E26C09"/>
          <w:sz w:val="52"/>
        </w:rPr>
      </w:pPr>
    </w:p>
    <w:p>
      <w:pPr>
        <w:bidi w:val="0"/>
        <w:jc w:val="center"/>
        <w:rPr>
          <w:rFonts w:hint="default"/>
          <w:sz w:val="56"/>
          <w:szCs w:val="56"/>
          <w:lang w:val="en-US"/>
        </w:rPr>
      </w:pPr>
      <w:r>
        <w:rPr>
          <w:sz w:val="56"/>
          <w:szCs w:val="56"/>
        </w:rPr>
        <w:t xml:space="preserve">Practical: </w:t>
      </w:r>
      <w:r>
        <w:rPr>
          <w:rFonts w:hint="default"/>
          <w:sz w:val="56"/>
          <w:szCs w:val="56"/>
          <w:lang w:val="en-US"/>
        </w:rPr>
        <w:t>5</w:t>
      </w:r>
    </w:p>
    <w:p>
      <w:pPr>
        <w:bidi w:val="0"/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8"/>
          <w:szCs w:val="28"/>
        </w:rPr>
      </w:pPr>
      <w: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847725</wp:posOffset>
                </wp:positionH>
                <wp:positionV relativeFrom="paragraph">
                  <wp:posOffset>119380</wp:posOffset>
                </wp:positionV>
                <wp:extent cx="5926455" cy="2326640"/>
                <wp:effectExtent l="4445" t="4445" r="12700" b="15875"/>
                <wp:wrapTopAndBottom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48030" y="2989580"/>
                          <a:ext cx="5926455" cy="2326640"/>
                          <a:chOff x="1185" y="200"/>
                          <a:chExt cx="9960" cy="3780"/>
                        </a:xfrm>
                        <a:effectLst/>
                      </wpg:grpSpPr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775" y="436"/>
                            <a:ext cx="355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s:wsp>
                        <wps:cNvPr id="9" name="Freeform 9"/>
                        <wps:cNvSpPr/>
                        <wps:spPr>
                          <a:xfrm>
                            <a:off x="1185" y="3507"/>
                            <a:ext cx="473" cy="47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73" h="473">
                                <a:moveTo>
                                  <a:pt x="236" y="0"/>
                                </a:moveTo>
                                <a:lnTo>
                                  <a:pt x="162" y="12"/>
                                </a:lnTo>
                                <a:lnTo>
                                  <a:pt x="97" y="45"/>
                                </a:lnTo>
                                <a:lnTo>
                                  <a:pt x="46" y="96"/>
                                </a:lnTo>
                                <a:lnTo>
                                  <a:pt x="12" y="161"/>
                                </a:lnTo>
                                <a:lnTo>
                                  <a:pt x="0" y="236"/>
                                </a:lnTo>
                                <a:lnTo>
                                  <a:pt x="12" y="311"/>
                                </a:lnTo>
                                <a:lnTo>
                                  <a:pt x="46" y="376"/>
                                </a:lnTo>
                                <a:lnTo>
                                  <a:pt x="97" y="427"/>
                                </a:lnTo>
                                <a:lnTo>
                                  <a:pt x="162" y="460"/>
                                </a:lnTo>
                                <a:lnTo>
                                  <a:pt x="236" y="472"/>
                                </a:lnTo>
                                <a:lnTo>
                                  <a:pt x="311" y="460"/>
                                </a:lnTo>
                                <a:lnTo>
                                  <a:pt x="376" y="427"/>
                                </a:lnTo>
                                <a:lnTo>
                                  <a:pt x="427" y="376"/>
                                </a:lnTo>
                                <a:lnTo>
                                  <a:pt x="460" y="311"/>
                                </a:lnTo>
                                <a:lnTo>
                                  <a:pt x="473" y="236"/>
                                </a:lnTo>
                                <a:lnTo>
                                  <a:pt x="236" y="236"/>
                                </a:lnTo>
                                <a:lnTo>
                                  <a:pt x="282" y="227"/>
                                </a:lnTo>
                                <a:lnTo>
                                  <a:pt x="320" y="201"/>
                                </a:lnTo>
                                <a:lnTo>
                                  <a:pt x="345" y="164"/>
                                </a:lnTo>
                                <a:lnTo>
                                  <a:pt x="354" y="118"/>
                                </a:lnTo>
                                <a:lnTo>
                                  <a:pt x="345" y="72"/>
                                </a:lnTo>
                                <a:lnTo>
                                  <a:pt x="320" y="34"/>
                                </a:lnTo>
                                <a:lnTo>
                                  <a:pt x="282" y="9"/>
                                </a:lnTo>
                                <a:lnTo>
                                  <a:pt x="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ffectLst/>
                        </wps:spPr>
                        <wps:bodyPr upright="1"/>
                      </wps:wsp>
                      <wps:wsp>
                        <wps:cNvPr id="10" name="Freeform 10"/>
                        <wps:cNvSpPr/>
                        <wps:spPr>
                          <a:xfrm>
                            <a:off x="1185" y="200"/>
                            <a:ext cx="9960" cy="3780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</a:gdLst>
                            <a:ahLst/>
                            <a:cxnLst/>
                            <a:pathLst>
                              <a:path w="9960" h="3780">
                                <a:moveTo>
                                  <a:pt x="709" y="0"/>
                                </a:moveTo>
                                <a:lnTo>
                                  <a:pt x="634" y="12"/>
                                </a:lnTo>
                                <a:lnTo>
                                  <a:pt x="569" y="46"/>
                                </a:lnTo>
                                <a:lnTo>
                                  <a:pt x="518" y="97"/>
                                </a:lnTo>
                                <a:lnTo>
                                  <a:pt x="485" y="162"/>
                                </a:lnTo>
                                <a:lnTo>
                                  <a:pt x="473" y="236"/>
                                </a:lnTo>
                                <a:lnTo>
                                  <a:pt x="473" y="3308"/>
                                </a:lnTo>
                                <a:lnTo>
                                  <a:pt x="236" y="3308"/>
                                </a:lnTo>
                                <a:lnTo>
                                  <a:pt x="162" y="3320"/>
                                </a:lnTo>
                                <a:lnTo>
                                  <a:pt x="97" y="3353"/>
                                </a:lnTo>
                                <a:lnTo>
                                  <a:pt x="46" y="3404"/>
                                </a:lnTo>
                                <a:lnTo>
                                  <a:pt x="12" y="3469"/>
                                </a:lnTo>
                                <a:lnTo>
                                  <a:pt x="0" y="3544"/>
                                </a:lnTo>
                                <a:lnTo>
                                  <a:pt x="12" y="3619"/>
                                </a:lnTo>
                                <a:lnTo>
                                  <a:pt x="46" y="3684"/>
                                </a:lnTo>
                                <a:lnTo>
                                  <a:pt x="97" y="3735"/>
                                </a:lnTo>
                                <a:lnTo>
                                  <a:pt x="162" y="3768"/>
                                </a:lnTo>
                                <a:lnTo>
                                  <a:pt x="236" y="3780"/>
                                </a:lnTo>
                                <a:lnTo>
                                  <a:pt x="9251" y="3780"/>
                                </a:lnTo>
                                <a:lnTo>
                                  <a:pt x="9326" y="3768"/>
                                </a:lnTo>
                                <a:lnTo>
                                  <a:pt x="9391" y="3735"/>
                                </a:lnTo>
                                <a:lnTo>
                                  <a:pt x="9442" y="3684"/>
                                </a:lnTo>
                                <a:lnTo>
                                  <a:pt x="9475" y="3619"/>
                                </a:lnTo>
                                <a:lnTo>
                                  <a:pt x="9487" y="3544"/>
                                </a:lnTo>
                                <a:lnTo>
                                  <a:pt x="9487" y="473"/>
                                </a:lnTo>
                                <a:lnTo>
                                  <a:pt x="9724" y="473"/>
                                </a:lnTo>
                                <a:lnTo>
                                  <a:pt x="9798" y="461"/>
                                </a:lnTo>
                                <a:lnTo>
                                  <a:pt x="9863" y="427"/>
                                </a:lnTo>
                                <a:lnTo>
                                  <a:pt x="9914" y="376"/>
                                </a:lnTo>
                                <a:lnTo>
                                  <a:pt x="9948" y="311"/>
                                </a:lnTo>
                                <a:lnTo>
                                  <a:pt x="9960" y="236"/>
                                </a:lnTo>
                                <a:lnTo>
                                  <a:pt x="9948" y="162"/>
                                </a:lnTo>
                                <a:lnTo>
                                  <a:pt x="9914" y="97"/>
                                </a:lnTo>
                                <a:lnTo>
                                  <a:pt x="9863" y="46"/>
                                </a:lnTo>
                                <a:lnTo>
                                  <a:pt x="9798" y="12"/>
                                </a:lnTo>
                                <a:lnTo>
                                  <a:pt x="9724" y="0"/>
                                </a:lnTo>
                                <a:lnTo>
                                  <a:pt x="709" y="0"/>
                                </a:lnTo>
                                <a:close/>
                                <a:moveTo>
                                  <a:pt x="709" y="0"/>
                                </a:moveTo>
                                <a:lnTo>
                                  <a:pt x="783" y="12"/>
                                </a:lnTo>
                                <a:lnTo>
                                  <a:pt x="848" y="46"/>
                                </a:lnTo>
                                <a:lnTo>
                                  <a:pt x="899" y="97"/>
                                </a:lnTo>
                                <a:lnTo>
                                  <a:pt x="933" y="162"/>
                                </a:lnTo>
                                <a:lnTo>
                                  <a:pt x="945" y="236"/>
                                </a:lnTo>
                                <a:lnTo>
                                  <a:pt x="933" y="311"/>
                                </a:lnTo>
                                <a:lnTo>
                                  <a:pt x="899" y="376"/>
                                </a:lnTo>
                                <a:lnTo>
                                  <a:pt x="848" y="427"/>
                                </a:lnTo>
                                <a:lnTo>
                                  <a:pt x="783" y="461"/>
                                </a:lnTo>
                                <a:lnTo>
                                  <a:pt x="709" y="473"/>
                                </a:lnTo>
                                <a:lnTo>
                                  <a:pt x="663" y="463"/>
                                </a:lnTo>
                                <a:lnTo>
                                  <a:pt x="625" y="438"/>
                                </a:lnTo>
                                <a:lnTo>
                                  <a:pt x="600" y="401"/>
                                </a:lnTo>
                                <a:lnTo>
                                  <a:pt x="591" y="355"/>
                                </a:lnTo>
                                <a:lnTo>
                                  <a:pt x="600" y="309"/>
                                </a:lnTo>
                                <a:lnTo>
                                  <a:pt x="625" y="271"/>
                                </a:lnTo>
                                <a:lnTo>
                                  <a:pt x="663" y="246"/>
                                </a:lnTo>
                                <a:lnTo>
                                  <a:pt x="709" y="236"/>
                                </a:lnTo>
                                <a:lnTo>
                                  <a:pt x="945" y="236"/>
                                </a:lnTo>
                                <a:moveTo>
                                  <a:pt x="709" y="473"/>
                                </a:moveTo>
                                <a:lnTo>
                                  <a:pt x="9487" y="473"/>
                                </a:lnTo>
                                <a:moveTo>
                                  <a:pt x="236" y="3780"/>
                                </a:moveTo>
                                <a:lnTo>
                                  <a:pt x="311" y="3768"/>
                                </a:lnTo>
                                <a:lnTo>
                                  <a:pt x="376" y="3735"/>
                                </a:lnTo>
                                <a:lnTo>
                                  <a:pt x="427" y="3684"/>
                                </a:lnTo>
                                <a:lnTo>
                                  <a:pt x="460" y="3619"/>
                                </a:lnTo>
                                <a:lnTo>
                                  <a:pt x="473" y="3544"/>
                                </a:lnTo>
                                <a:lnTo>
                                  <a:pt x="473" y="3308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413" y="3500"/>
                            <a:ext cx="252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s:wsp>
                        <wps:cNvPr id="12" name="Text Box 12"/>
                        <wps:cNvSpPr txBox="1"/>
                        <wps:spPr>
                          <a:xfrm>
                            <a:off x="1751" y="828"/>
                            <a:ext cx="9019" cy="3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left="904" w:hanging="904" w:hangingChars="250"/>
                                <w:jc w:val="left"/>
                                <w:rPr>
                                  <w:rFonts w:hint="default" w:ascii="Times New Roman" w:hAnsi="Times New Roman" w:eastAsia="SimSun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36"/>
                                </w:rPr>
                                <w:t>AIM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>-</w:t>
                              </w:r>
                              <w:r>
                                <w:rPr>
                                  <w:rFonts w:hint="default" w:ascii="Times New Roman" w:hAnsi="Times New Roman" w:eastAsia="SimSun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 w:eastAsia="zh-CN" w:bidi="ar"/>
                                </w:rPr>
                                <w:t xml:space="preserve">What is Service? Write down types of Service. Create an MP3 player application by using  service by following below instructions.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widowControl/>
                                <w:numPr>
                                  <w:ilvl w:val="0"/>
                                  <w:numId w:val="11"/>
                                </w:numPr>
                                <w:suppressLineNumbers w:val="0"/>
                                <w:ind w:firstLine="560" w:firstLineChars="200"/>
                                <w:jc w:val="left"/>
                                <w:rPr>
                                  <w:rFonts w:hint="default" w:ascii="Times New Roman" w:hAnsi="Times New Roman" w:eastAsia="SimSun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SimSun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 w:eastAsia="zh-CN" w:bidi="ar"/>
                                </w:rPr>
                                <w:t xml:space="preserve">Create MainActivity and design according to shown in below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widowControl/>
                                <w:numPr>
                                  <w:numId w:val="0"/>
                                </w:numPr>
                                <w:suppressLineNumbers w:val="0"/>
                                <w:ind w:firstLine="980" w:firstLineChars="350"/>
                                <w:jc w:val="left"/>
                                <w:rPr>
                                  <w:rFonts w:hint="default" w:ascii="Times New Roman" w:hAnsi="Times New Roman" w:eastAsia="SimSun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 w:eastAsia="zh-CN" w:bidi="ar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SimSun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 w:eastAsia="zh-CN" w:bidi="ar"/>
                                </w:rPr>
                                <w:t xml:space="preserve">image. Use Material 3 design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ind w:firstLine="560" w:firstLineChars="200"/>
                                <w:jc w:val="left"/>
                                <w:rPr>
                                  <w:rFonts w:hint="default"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SimSun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 w:eastAsia="zh-CN" w:bidi="ar"/>
                                </w:rPr>
                                <w:t xml:space="preserve">2.Create Service Class and implement </w:t>
                              </w:r>
                              <w:r>
                                <w:rPr>
                                  <w:rFonts w:hint="default" w:ascii="Times New Roman" w:hAnsi="Times New Roman" w:eastAsia="TimesNewRomanPS-BoldMT" w:cs="Times New Roman"/>
                                  <w:b/>
                                  <w:bCs/>
                                  <w:color w:val="0000FF"/>
                                  <w:kern w:val="0"/>
                                  <w:sz w:val="28"/>
                                  <w:szCs w:val="28"/>
                                  <w:lang w:val="en-US" w:eastAsia="zh-CN" w:bidi="ar"/>
                                </w:rPr>
                                <w:t xml:space="preserve">MediaPlayer </w:t>
                              </w:r>
                              <w:r>
                                <w:rPr>
                                  <w:rFonts w:hint="default" w:ascii="Times New Roman" w:hAnsi="Times New Roman" w:eastAsia="SimSun" w:cs="Times New Roman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 w:eastAsia="zh-CN" w:bidi="ar"/>
                                </w:rPr>
                                <w:t xml:space="preserve">Object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widowControl/>
                                <w:numPr>
                                  <w:numId w:val="0"/>
                                </w:numPr>
                                <w:suppressLineNumbers w:val="0"/>
                                <w:pBdr>
                                  <w:bottom w:val="none" w:color="auto" w:sz="0" w:space="0"/>
                                </w:pBdr>
                                <w:bidi w:val="0"/>
                                <w:spacing w:before="72" w:beforeAutospacing="0" w:after="0" w:afterAutospacing="0" w:line="0" w:lineRule="atLeast"/>
                                <w:ind w:right="0" w:rightChars="0"/>
                                <w:rPr>
                                  <w:rFonts w:hint="default" w:ascii="Open Sans" w:hAnsi="Open Sans" w:eastAsia="Open Sans" w:cs="Open Sans"/>
                                  <w:color w:val="212121"/>
                                  <w:sz w:val="26"/>
                                  <w:szCs w:val="26"/>
                                </w:rPr>
                              </w:pPr>
                            </w:p>
                            <w:p>
                              <w:pPr>
                                <w:spacing w:before="310" w:line="411" w:lineRule="exact"/>
                                <w:ind w:left="591" w:right="734"/>
                                <w:jc w:val="center"/>
                                <w:rPr>
                                  <w:rFonts w:hint="default"/>
                                  <w:sz w:val="28"/>
                                  <w:lang w:val="en-IN"/>
                                </w:rPr>
                              </w:pP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.75pt;margin-top:9.4pt;height:183.2pt;width:466.65pt;mso-position-horizontal-relative:page;mso-wrap-distance-bottom:0pt;mso-wrap-distance-top:0pt;z-index:-251655168;mso-width-relative:page;mso-height-relative:page;" coordorigin="1185,200" coordsize="9960,3780" o:gfxdata="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">
                <o:lock v:ext="edit" aspectratio="f"/>
                <v:shape id="Picture 7" o:spid="_x0000_s1026" o:spt="75" alt="" type="#_x0000_t75" style="position:absolute;left:1775;top:436;height:237;width:355;" filled="f" o:preferrelative="t" stroked="f" coordsize="21600,21600" o:gfxdata="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nVCHb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_x0000_s1026" o:spid="_x0000_s1026" o:spt="100" style="position:absolute;left:1185;top:3507;height:473;width:473;" fillcolor="#CDCDCD" filled="t" stroked="f" coordsize="473,473" o:gfxdata="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ZizVr4A&#10;AADaAAAADwAAAAAAAAABACAAAAAiAAAAZHJzL2Rvd25yZXYueG1sUEsBAhQAFAAAAAgAh07iQDMv&#10;BZ47AAAAOQAAABAAAAAAAAAAAQAgAAAADQEAAGRycy9zaGFwZXhtbC54bWxQSwUGAAAAAAYABgBb&#10;AQAAtwMAAAAA&#10;" path="m236,0l162,12,97,45,46,96,12,161,0,236,12,311,46,376,97,427,162,460,236,472,311,460,376,427,427,376,460,311,473,236,236,236,282,227,320,201,345,164,354,118,345,72,320,34,282,9,236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185;top:200;height:3780;width:9960;" filled="f" stroked="t" coordsize="9960,3780" o:gfxdata="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k4vgm/&#10;AAAA2wAAAA8AAAAAAAAAAQAgAAAAIgAAAGRycy9kb3ducmV2LnhtbFBLAQIUABQAAAAIAIdO4kAz&#10;LwWeOwAAADkAAAAQAAAAAAAAAAEAIAAAAA4BAABkcnMvc2hhcGV4bWwueG1sUEsFBgAAAAAGAAYA&#10;WwEAALgDAAAAAA==&#10;" path="m709,0l634,12,569,46,518,97,485,162,473,236,473,3308,236,3308,162,3320,97,3353,46,3404,12,3469,0,3544,12,3619,46,3684,97,3735,162,3768,236,3780,9251,3780,9326,3768,9391,3735,9442,3684,9475,3619,9487,3544,9487,473,9724,473,9798,461,9863,427,9914,376,9948,311,9960,236,9948,162,9914,97,9863,46,9798,12,9724,0,709,0xm709,0l783,12,848,46,899,97,933,162,945,236,933,311,899,376,848,427,783,461,709,473,663,463,625,438,600,401,591,355,600,309,625,271,663,246,709,236,945,236m709,473l9487,473m236,3780l311,3768,376,3735,427,3684,460,3619,473,3544,473,3308e">
                  <v:fill on="f" focussize="0,0"/>
                  <v:stroke color="#000000" joinstyle="round"/>
                  <v:imagedata o:title=""/>
                  <o:lock v:ext="edit" aspectratio="f"/>
                </v:shape>
                <v:shape id="Picture 10" o:spid="_x0000_s1026" o:spt="75" alt="" type="#_x0000_t75" style="position:absolute;left:1413;top:3500;height:252;width:252;" filled="f" o:preferrelative="t" stroked="f" coordsize="21600,21600" o:gfxdata="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VyJx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202" type="#_x0000_t202" style="position:absolute;left:1751;top:828;height:3038;width:9019;" filled="f" stroked="f" coordsize="21600,21600" o:gfxdata="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WUyl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sz w:val="40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ind w:left="904" w:hanging="904" w:hangingChars="250"/>
                          <w:jc w:val="left"/>
                          <w:rPr>
                            <w:rFonts w:hint="default" w:ascii="Times New Roman" w:hAnsi="Times New Roman" w:eastAsia="SimSun" w:cs="Times New Roman"/>
                            <w:color w:val="000000"/>
                            <w:kern w:val="0"/>
                            <w:sz w:val="28"/>
                            <w:szCs w:val="28"/>
                            <w:lang w:val="en-US" w:eastAsia="zh-CN" w:bidi="ar"/>
                          </w:rPr>
                        </w:pPr>
                        <w:r>
                          <w:rPr>
                            <w:b/>
                            <w:color w:val="0D0D0D"/>
                            <w:sz w:val="36"/>
                          </w:rPr>
                          <w:t>AIM</w:t>
                        </w:r>
                        <w:r>
                          <w:rPr>
                            <w:rFonts w:hint="default" w:ascii="Times New Roman" w:hAnsi="Times New Roman" w:cs="Times New Roman"/>
                            <w:b/>
                            <w:color w:val="0D0D0D"/>
                            <w:sz w:val="28"/>
                            <w:szCs w:val="28"/>
                          </w:rPr>
                          <w:t>-</w:t>
                        </w:r>
                        <w:r>
                          <w:rPr>
                            <w:rFonts w:hint="default" w:ascii="Times New Roman" w:hAnsi="Times New Roman" w:eastAsia="SimSun" w:cs="Times New Roman"/>
                            <w:color w:val="000000"/>
                            <w:kern w:val="0"/>
                            <w:sz w:val="28"/>
                            <w:szCs w:val="28"/>
                            <w:lang w:val="en-US" w:eastAsia="zh-CN" w:bidi="ar"/>
                          </w:rPr>
                          <w:t xml:space="preserve">What is Service? Write down types of Service. Create an MP3 player application by using  service by following below instructions. </w:t>
                        </w:r>
                      </w:p>
                      <w:p>
                        <w:pPr>
                          <w:keepNext w:val="0"/>
                          <w:keepLines w:val="0"/>
                          <w:widowControl/>
                          <w:numPr>
                            <w:ilvl w:val="0"/>
                            <w:numId w:val="11"/>
                          </w:numPr>
                          <w:suppressLineNumbers w:val="0"/>
                          <w:ind w:firstLine="560" w:firstLineChars="200"/>
                          <w:jc w:val="left"/>
                          <w:rPr>
                            <w:rFonts w:hint="default" w:ascii="Times New Roman" w:hAnsi="Times New Roman" w:eastAsia="SimSun" w:cs="Times New Roman"/>
                            <w:color w:val="000000"/>
                            <w:kern w:val="0"/>
                            <w:sz w:val="28"/>
                            <w:szCs w:val="28"/>
                            <w:lang w:val="en-US" w:eastAsia="zh-CN" w:bidi="ar"/>
                          </w:rPr>
                        </w:pPr>
                        <w:r>
                          <w:rPr>
                            <w:rFonts w:hint="default" w:ascii="Times New Roman" w:hAnsi="Times New Roman" w:eastAsia="SimSun" w:cs="Times New Roman"/>
                            <w:color w:val="000000"/>
                            <w:kern w:val="0"/>
                            <w:sz w:val="28"/>
                            <w:szCs w:val="28"/>
                            <w:lang w:val="en-US" w:eastAsia="zh-CN" w:bidi="ar"/>
                          </w:rPr>
                          <w:t xml:space="preserve">Create MainActivity and design according to shown in below       </w:t>
                        </w:r>
                      </w:p>
                      <w:p>
                        <w:pPr>
                          <w:keepNext w:val="0"/>
                          <w:keepLines w:val="0"/>
                          <w:widowControl/>
                          <w:numPr>
                            <w:numId w:val="0"/>
                          </w:numPr>
                          <w:suppressLineNumbers w:val="0"/>
                          <w:ind w:firstLine="980" w:firstLineChars="350"/>
                          <w:jc w:val="left"/>
                          <w:rPr>
                            <w:rFonts w:hint="default" w:ascii="Times New Roman" w:hAnsi="Times New Roman" w:eastAsia="SimSun" w:cs="Times New Roman"/>
                            <w:color w:val="000000"/>
                            <w:kern w:val="0"/>
                            <w:sz w:val="28"/>
                            <w:szCs w:val="28"/>
                            <w:lang w:val="en-US" w:eastAsia="zh-CN" w:bidi="ar"/>
                          </w:rPr>
                        </w:pPr>
                        <w:r>
                          <w:rPr>
                            <w:rFonts w:hint="default" w:ascii="Times New Roman" w:hAnsi="Times New Roman" w:eastAsia="SimSun" w:cs="Times New Roman"/>
                            <w:color w:val="000000"/>
                            <w:kern w:val="0"/>
                            <w:sz w:val="28"/>
                            <w:szCs w:val="28"/>
                            <w:lang w:val="en-US" w:eastAsia="zh-CN" w:bidi="ar"/>
                          </w:rPr>
                          <w:t xml:space="preserve">image. Use Material 3 design </w:t>
                        </w:r>
                      </w:p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ind w:firstLine="560" w:firstLineChars="200"/>
                          <w:jc w:val="left"/>
                          <w:rPr>
                            <w:rFonts w:hint="default"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Times New Roman" w:hAnsi="Times New Roman" w:eastAsia="SimSun" w:cs="Times New Roman"/>
                            <w:color w:val="000000"/>
                            <w:kern w:val="0"/>
                            <w:sz w:val="28"/>
                            <w:szCs w:val="28"/>
                            <w:lang w:val="en-US" w:eastAsia="zh-CN" w:bidi="ar"/>
                          </w:rPr>
                          <w:t xml:space="preserve">2.Create Service Class and implement </w:t>
                        </w:r>
                        <w:r>
                          <w:rPr>
                            <w:rFonts w:hint="default" w:ascii="Times New Roman" w:hAnsi="Times New Roman" w:eastAsia="TimesNewRomanPS-BoldMT" w:cs="Times New Roman"/>
                            <w:b/>
                            <w:bCs/>
                            <w:color w:val="0000FF"/>
                            <w:kern w:val="0"/>
                            <w:sz w:val="28"/>
                            <w:szCs w:val="28"/>
                            <w:lang w:val="en-US" w:eastAsia="zh-CN" w:bidi="ar"/>
                          </w:rPr>
                          <w:t xml:space="preserve">MediaPlayer </w:t>
                        </w:r>
                        <w:r>
                          <w:rPr>
                            <w:rFonts w:hint="default" w:ascii="Times New Roman" w:hAnsi="Times New Roman" w:eastAsia="SimSun" w:cs="Times New Roman"/>
                            <w:color w:val="000000"/>
                            <w:kern w:val="0"/>
                            <w:sz w:val="28"/>
                            <w:szCs w:val="28"/>
                            <w:lang w:val="en-US" w:eastAsia="zh-CN" w:bidi="ar"/>
                          </w:rPr>
                          <w:t xml:space="preserve">Object </w:t>
                        </w:r>
                      </w:p>
                      <w:p>
                        <w:pPr>
                          <w:keepNext w:val="0"/>
                          <w:keepLines w:val="0"/>
                          <w:widowControl/>
                          <w:numPr>
                            <w:numId w:val="0"/>
                          </w:numPr>
                          <w:suppressLineNumbers w:val="0"/>
                          <w:pBdr>
                            <w:bottom w:val="none" w:color="auto" w:sz="0" w:space="0"/>
                          </w:pBdr>
                          <w:bidi w:val="0"/>
                          <w:spacing w:before="72" w:beforeAutospacing="0" w:after="0" w:afterAutospacing="0" w:line="0" w:lineRule="atLeast"/>
                          <w:ind w:right="0" w:rightChars="0"/>
                          <w:rPr>
                            <w:rFonts w:hint="default" w:ascii="Open Sans" w:hAnsi="Open Sans" w:eastAsia="Open Sans" w:cs="Open Sans"/>
                            <w:color w:val="212121"/>
                            <w:sz w:val="26"/>
                            <w:szCs w:val="26"/>
                          </w:rPr>
                        </w:pPr>
                      </w:p>
                      <w:p>
                        <w:pPr>
                          <w:spacing w:before="310" w:line="411" w:lineRule="exact"/>
                          <w:ind w:left="591" w:right="734"/>
                          <w:jc w:val="center"/>
                          <w:rPr>
                            <w:rFonts w:hint="default"/>
                            <w:sz w:val="28"/>
                            <w:lang w:val="en-IN"/>
                          </w:rPr>
                        </w:pP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15"/>
        <w:jc w:val="center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Submitted By:  </w:t>
      </w:r>
      <w:r>
        <w:rPr>
          <w:rFonts w:hint="default"/>
          <w:sz w:val="28"/>
          <w:szCs w:val="28"/>
          <w:lang w:val="en-US"/>
        </w:rPr>
        <w:t>Saumil Patel</w:t>
      </w:r>
    </w:p>
    <w:p>
      <w:pPr>
        <w:pStyle w:val="15"/>
        <w:jc w:val="center"/>
        <w:rPr>
          <w:rFonts w:hint="default"/>
          <w:sz w:val="20"/>
          <w:lang w:val="en-US"/>
        </w:rPr>
      </w:pPr>
      <w:r>
        <w:rPr>
          <w:sz w:val="28"/>
          <w:szCs w:val="28"/>
        </w:rPr>
        <w:t xml:space="preserve">Enrollment number: </w:t>
      </w:r>
      <w:r>
        <w:rPr>
          <w:rFonts w:hint="default"/>
          <w:sz w:val="28"/>
          <w:szCs w:val="28"/>
          <w:lang w:val="en-US"/>
        </w:rPr>
        <w:t>20012011124</w:t>
      </w:r>
    </w:p>
    <w:p>
      <w:pPr>
        <w:pStyle w:val="15"/>
        <w:rPr>
          <w:sz w:val="28"/>
          <w:szCs w:val="36"/>
        </w:rPr>
      </w:pPr>
    </w:p>
    <w:p>
      <w:pPr>
        <w:pStyle w:val="15"/>
        <w:rPr>
          <w:rFonts w:hint="default"/>
          <w:sz w:val="28"/>
          <w:szCs w:val="36"/>
          <w:lang w:val="en-US"/>
        </w:rPr>
      </w:pPr>
      <w:r>
        <w:rPr>
          <w:rFonts w:hint="default"/>
          <w:sz w:val="28"/>
          <w:szCs w:val="36"/>
          <w:lang w:val="en-US"/>
        </w:rPr>
        <w:t>Github Link :</w:t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  <w: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188595</wp:posOffset>
                </wp:positionH>
                <wp:positionV relativeFrom="page">
                  <wp:posOffset>7409815</wp:posOffset>
                </wp:positionV>
                <wp:extent cx="7442200" cy="154305"/>
                <wp:effectExtent l="0" t="0" r="10160" b="1333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2200" cy="154305"/>
                          <a:chOff x="270" y="11969"/>
                          <a:chExt cx="11720" cy="243"/>
                        </a:xfrm>
                      </wpg:grpSpPr>
                      <wps:wsp>
                        <wps:cNvPr id="2" name="Freeform 2"/>
                        <wps:cNvSpPr/>
                        <wps:spPr>
                          <a:xfrm>
                            <a:off x="290" y="12010"/>
                            <a:ext cx="11700" cy="20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700" h="202">
                                <a:moveTo>
                                  <a:pt x="11700" y="0"/>
                                </a:moveTo>
                                <a:lnTo>
                                  <a:pt x="11650" y="0"/>
                                </a:lnTo>
                                <a:lnTo>
                                  <a:pt x="11650" y="30"/>
                                </a:lnTo>
                                <a:lnTo>
                                  <a:pt x="11670" y="30"/>
                                </a:lnTo>
                                <a:lnTo>
                                  <a:pt x="11670" y="59"/>
                                </a:lnTo>
                                <a:lnTo>
                                  <a:pt x="11640" y="59"/>
                                </a:lnTo>
                                <a:lnTo>
                                  <a:pt x="11640" y="132"/>
                                </a:lnTo>
                                <a:lnTo>
                                  <a:pt x="60" y="132"/>
                                </a:lnTo>
                                <a:lnTo>
                                  <a:pt x="30" y="132"/>
                                </a:lnTo>
                                <a:lnTo>
                                  <a:pt x="30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132"/>
                                </a:lnTo>
                                <a:lnTo>
                                  <a:pt x="0" y="172"/>
                                </a:lnTo>
                                <a:lnTo>
                                  <a:pt x="0" y="202"/>
                                </a:lnTo>
                                <a:lnTo>
                                  <a:pt x="11700" y="202"/>
                                </a:lnTo>
                                <a:lnTo>
                                  <a:pt x="11700" y="172"/>
                                </a:lnTo>
                                <a:lnTo>
                                  <a:pt x="11700" y="30"/>
                                </a:lnTo>
                                <a:lnTo>
                                  <a:pt x="11700" y="29"/>
                                </a:lnTo>
                                <a:lnTo>
                                  <a:pt x="11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4605">
                              <a:alpha val="50195"/>
                            </a:srgbClr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" name="Rectangles 3"/>
                        <wps:cNvSpPr/>
                        <wps:spPr>
                          <a:xfrm>
                            <a:off x="300" y="11999"/>
                            <a:ext cx="11640" cy="143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" name="Rectangles 4"/>
                        <wps:cNvSpPr/>
                        <wps:spPr>
                          <a:xfrm>
                            <a:off x="300" y="11999"/>
                            <a:ext cx="11640" cy="143"/>
                          </a:xfrm>
                          <a:prstGeom prst="rect">
                            <a:avLst/>
                          </a:prstGeom>
                          <a:noFill/>
                          <a:ln w="38100" cap="flat" cmpd="sng">
                            <a:solidFill>
                              <a:srgbClr val="F1F1F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.85pt;margin-top:583.45pt;height:12.15pt;width:586pt;mso-position-horizontal-relative:page;mso-position-vertical-relative:page;z-index:-251656192;mso-width-relative:page;mso-height-relative:page;" coordorigin="270,11969" coordsize="11720,243" o:gfxdata="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">
                <o:lock v:ext="edit" aspectratio="f"/>
                <v:shape id="_x0000_s1026" o:spid="_x0000_s1026" o:spt="100" style="position:absolute;left:290;top:12010;height:202;width:11700;" fillcolor="#964605" filled="t" stroked="f" coordsize="11700,202" o:gfxdata="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3aVNu8AAAA&#10;2gAAAA8AAAAAAAAAAQAgAAAAIgAAAGRycy9kb3ducmV2LnhtbFBLAQIUABQAAAAIAIdO4kAzLwWe&#10;OwAAADkAAAAQAAAAAAAAAAEAIAAAAAsBAABkcnMvc2hhcGV4bWwueG1sUEsFBgAAAAAGAAYAWwEA&#10;ALUDAAAAAA==&#10;" path="m11700,0l11650,0,11650,30,11670,30,11670,59,11640,59,11640,132,60,132,30,132,30,30,10,30,10,0,0,0,0,30,0,132,0,172,0,202,11700,202,11700,172,11700,30,11700,29,11700,0xe">
                  <v:fill on="t" opacity="32896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300;top:11999;height:143;width:11640;" fillcolor="#F79546" filled="t" stroked="f" coordsize="21600,21600" o:gfxdata="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W/4ke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_x0000_s1026" o:spid="_x0000_s1026" o:spt="1" style="position:absolute;left:300;top:11999;height:143;width:11640;" filled="f" stroked="t" coordsize="21600,21600" o:gfxdata="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wGbY68AAAA&#10;2gAAAA8AAAAAAAAAAQAgAAAAIgAAAGRycy9kb3ducmV2LnhtbFBLAQIUABQAAAAIAIdO4kAzLwWe&#10;OwAAADkAAAAQAAAAAAAAAAEAIAAAAAsBAABkcnMvc2hhcGV4bWwueG1sUEsFBgAAAAAGAAYAWwEA&#10;ALUDAAAAAA==&#10;">
                  <v:fill on="f" focussize="0,0"/>
                  <v:stroke weight="3pt" color="#F1F1F1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pStyle w:val="15"/>
        <w:spacing w:before="4"/>
        <w:rPr>
          <w:sz w:val="25"/>
        </w:rPr>
      </w:pPr>
      <w:r>
        <w:rPr>
          <w:lang w:bidi="gu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1771650</wp:posOffset>
            </wp:positionH>
            <wp:positionV relativeFrom="paragraph">
              <wp:posOffset>209550</wp:posOffset>
            </wp:positionV>
            <wp:extent cx="3888740" cy="800735"/>
            <wp:effectExtent l="0" t="0" r="12700" b="6985"/>
            <wp:wrapTopAndBottom/>
            <wp:docPr id="1" name="image3.jpeg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 descr="D:\GNU\U V PATEL OF ENGINEERING_LOGO.jp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934" cy="80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5"/>
        <w:spacing w:before="6"/>
        <w:rPr>
          <w:sz w:val="14"/>
        </w:rPr>
      </w:pPr>
    </w:p>
    <w:p>
      <w:pPr>
        <w:spacing w:before="101" w:line="278" w:lineRule="auto"/>
        <w:ind w:left="2590" w:right="3042" w:firstLine="775"/>
        <w:rPr>
          <w:rFonts w:ascii="Garamond"/>
          <w:b/>
          <w:sz w:val="28"/>
        </w:rPr>
      </w:pPr>
      <w:r>
        <w:rPr>
          <w:rFonts w:ascii="Garamond"/>
          <w:b/>
          <w:sz w:val="28"/>
        </w:rPr>
        <w:t>Department of Computer Engineering/Information Technology</w:t>
      </w:r>
    </w:p>
    <w:p>
      <w:pPr>
        <w:spacing w:line="278" w:lineRule="auto"/>
        <w:rPr>
          <w:rFonts w:ascii="Garamond"/>
          <w:sz w:val="28"/>
        </w:rPr>
        <w:sectPr>
          <w:pgSz w:w="12240" w:h="15840"/>
          <w:pgMar w:top="1480" w:right="980" w:bottom="280" w:left="1060" w:header="720" w:footer="720" w:gutter="0"/>
          <w:cols w:space="720" w:num="1"/>
        </w:sect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Activity_main.xml: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&lt;?xml version="1.0" encoding="UTF-8"?&gt;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&lt;androidx.coordinatorlayout.widget.CoordinatorLayout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xmlns:android="http://schemas.android.com/apk/res/android"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xmlns:app="http://schemas.android.com/apk/res-auto"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xmlns:tools="http://schemas.android.com/tools"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android:layout_width="match_parent"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android:layout_height="match_parent"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tools:context=".MainActivity"&gt;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&lt;LinearLayout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android:layout_width="match_parent"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android:layout_height="match_parent"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android:orientation="vertical"&gt;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&lt;com.google.android.material.appbar.AppBarLayout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android:layout_width="match_parent"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android:layout_height="wrap_content"&gt;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&lt;com.google.android.material.appbar.MaterialToolbar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android:id="@+id/topAppbar"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android:layout_width="match_parent"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android:layout_height="?attr/actionBarSize"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app:navigationIcon="@drawable/ic_baseline_menu_24"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app:title="Music Player"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app:titleCentered="true"/&gt;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&lt;/com.google.android.material.appbar.AppBarLayout&gt;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&lt;com.google.android.material.card.MaterialCardView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android:layout_width="match_parent"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android:layout_height="wrap_content"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android:layout_gravity="center"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app:cardCornerRadius="40dp"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android:padding="-30dp"&gt;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&lt;ImageView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android:layout_width="match_parent"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android:layout_height="450dp"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android:src="@drawable/img_1"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/&gt;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&lt;/com.google.android.material.card.MaterialCardView&gt;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&lt;com.google.android.material.card.MaterialCardView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android:layout_width="match_parent"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android:layout_height="wrap_content"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app:cardCornerRadius="20dp"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android:elevation="20dp"&gt;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&lt;LinearLayout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android:id="@+id/bottomCard"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android:layout_width="match_parent"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android:layout_height="wrap_content"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android:orientation="vertical"&gt;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&lt;TextView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android:layout_width="wrap_content"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android:layout_height="wrap_content"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android:padding="10dp"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android:text="Dosti Music Video"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android:textSize="20sp"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android:textStyle="bold" /&gt;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&lt;com.google.android.material.slider.Slider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android:id="@+id/musicSlider"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android:layout_width="match_parent"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android:layout_height="wrap_content"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android:value="50"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android:valueFrom="0"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android:valueTo="100" /&gt;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&lt;LinearLayout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android:id="@+id/buttons"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android:layout_width="match_parent"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android:layout_height="wrap_content"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android:layout_margin="10dp"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android:gravity="center"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android:orientation="horizontal"&gt;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&lt;com.google.android.material.floatingactionbutton.FloatingActionButton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android:id="@+id/shuffleButton"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android:layout_width="wrap_content"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android:layout_height="wrap_content"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android:elevation="50dp"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android:src="@drawable/ic_baseline_shuffle_24"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android:tint="@color/white"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app:borderWidth="0dp"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app:fabSize="mini" /&gt;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&lt;com.google.android.material.floatingactionbutton.FloatingActionButton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android:id="@+id/backwardbutton"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android:layout_width="wrap_content"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android:layout_height="wrap_content"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android:elevation="50dp"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android:src="@drawable/ic_baseline_fast_rewind_24"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android:tint="@color/white"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app:borderWidth="0dp"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app:fabSize="mini" /&gt;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&lt;com.google.android.material.floatingactionbutton.FloatingActionButton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android:id="@+id/playButton"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android:layout_width="wrap_content"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android:layout_height="wrap_content"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android:elevation="50dp"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android:src="@drawable/ic_baseline_play_arrow_24"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android:tint="@color/white"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app:borderWidth="0dp"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app:fabSize="normal" /&gt;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&lt;com.google.android.material.floatingactionbutton.FloatingActionButton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android:id="@+id/forwardButton"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android:layout_width="wrap_content"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android:layout_height="wrap_content"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android:elevation="50dp"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android:src="@drawable/ic_baseline_fast_forward_24"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android:tint="@color/white"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app:borderWidth="0dp"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app:fabSize="mini" /&gt;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&lt;com.google.android.material.floatingactionbutton.FloatingActionButton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android:id="@+id/stopButton"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android:layout_width="wrap_content"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android:layout_height="wrap_content"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android:elevation="50dp"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android:src="@drawable/ic_baseline_stop_24"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android:tint="@color/white"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app:borderWidth="0dp"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app:fabSize="mini" /&gt;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&lt;/LinearLayout&gt;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&lt;/LinearLayout&gt;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&lt;/com.google.android.material.card.MaterialCardView&gt;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&lt;/LinearLayout&gt;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&lt;/androidx.coordinatorlayout.widget.CoordinatorLayout&gt;</w:t>
      </w: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MainActivity.kt: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package com.example.madpractical_5_20012011124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android.content.Intent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androidx.appcompat.app.AppCompatActivity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android.os.Bundle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com.example.madpractical_5_20012011124.MyService.MyService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com.google.android.material.floatingactionbutton.FloatingActionButton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class MainActivity : AppCompatActivity()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override fun onCreate(savedInstanceState: Bundle?)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super.onCreate(savedInstanceState)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setContentView(R.layout.activity_main)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val play = findViewById&lt;FloatingActionButton&gt;(R.id.playButton)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val stop = findViewById&lt;FloatingActionButton&gt;(R.id.stopButton)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var count = 0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play.setOnClickListener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count++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play()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if(count%2!=0){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play.setImageDrawable(resources.getDrawable(R.drawable.ic_baseline_pause_24))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else{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play.setImageDrawable(resources.getDrawable(R.drawable.ic_baseline_play_arrow_24))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stop.setOnClickListener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stop()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fun play()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Intent(applicationContext, MyService::class.java).putExtra(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MyService.DATA_KEY,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MyService.DATA_VALUE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).apply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startService(this)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fun stop()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Intent(applicationContext, MyService::class.java).apply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stopService(this)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MyService.kt :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package com.example.madpractical_5_20012011124.MyService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android.app.Service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android.content.Intent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android.media.MediaPlayer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android.os.IBinder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com.example.madpractical_5_20012011124.R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class MyService : Service()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companion object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public val DATA_KEY = "service"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val DATA_VALUE = "play_pause"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private lateinit var player: MediaPlayer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override fun onBind(intent: Intent): IBinder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TODO("Return the communication channel to the service.")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override fun onStartCommand(intent: Intent?, flags: Int, startId: Int): Int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 (!this::player.isInitialized)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player = MediaPlayer.create(this, R.raw.song)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 (intent != null)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val str = intent.getStringExtra(DATA_KEY)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if (str == DATA_VALUE)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if (player.isPlaying)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player.pause()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} else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player.start()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 else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player.start()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START_STICKY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override fun onDestroy()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player.stop()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super.onDestroy()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 :</w:t>
      </w:r>
    </w:p>
    <w:p>
      <w:r>
        <w:drawing>
          <wp:inline distT="0" distB="0" distL="114300" distR="114300">
            <wp:extent cx="3987165" cy="8600440"/>
            <wp:effectExtent l="0" t="0" r="5715" b="1016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7165" cy="860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3987165" cy="8860790"/>
            <wp:effectExtent l="0" t="0" r="5715" b="889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7165" cy="886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1A0FC3C7"/>
    <w:multiLevelType w:val="singleLevel"/>
    <w:tmpl w:val="1A0FC3C7"/>
    <w:lvl w:ilvl="0" w:tentative="0">
      <w:start w:val="1"/>
      <w:numFmt w:val="decimal"/>
      <w:suff w:val="space"/>
      <w:lvlText w:val="%1."/>
      <w:lvlJc w:val="left"/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4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4C359D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BE2646A"/>
    <w:rsid w:val="42B84ED9"/>
    <w:rsid w:val="724C359D"/>
    <w:rsid w:val="79B0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2022-09-25T09:41:00Z</dcterms:created>
  <dc:creator>patel saumil</dc:creator>
  <cp:lastModifiedBy>patel saumil</cp:lastModifiedBy>
  <dcterms:modified xsi:type="dcterms:W3CDTF">2022-09-25T10:07:30Z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E2F4BC39420F416C95B47F60738CFD47</vt:lpwstr>
  </property>
</Properties>
</file>